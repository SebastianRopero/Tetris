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7601B" w:rsidRPr="0037431E" w:rsidRDefault="00000000" w:rsidP="00C82CE2">
      <w:pPr>
        <w:pStyle w:val="Ttulo"/>
      </w:pPr>
      <w:r w:rsidRPr="0037431E">
        <w:t>SDLC para el Tetris</w:t>
      </w:r>
    </w:p>
    <w:p w:rsidR="00B7601B" w:rsidRPr="0037431E" w:rsidRDefault="00000000">
      <w:pPr>
        <w:pStyle w:val="Ttulo2"/>
        <w:rPr>
          <w:color w:val="FF0000"/>
          <w:sz w:val="32"/>
          <w:szCs w:val="32"/>
        </w:rPr>
      </w:pPr>
      <w:r w:rsidRPr="0037431E">
        <w:rPr>
          <w:color w:val="FF0000"/>
          <w:sz w:val="32"/>
          <w:szCs w:val="32"/>
        </w:rPr>
        <w:t>1. Planificación</w:t>
      </w:r>
    </w:p>
    <w:p w:rsidR="00B7601B" w:rsidRPr="0037431E" w:rsidRDefault="00000000">
      <w:pPr>
        <w:rPr>
          <w:rFonts w:ascii="Berlin Sans FB" w:hAnsi="Berlin Sans FB"/>
          <w:sz w:val="24"/>
          <w:szCs w:val="24"/>
        </w:rPr>
      </w:pPr>
      <w:r w:rsidRPr="0037431E">
        <w:rPr>
          <w:rFonts w:ascii="Berlin Sans FB" w:hAnsi="Berlin Sans FB"/>
          <w:sz w:val="24"/>
          <w:szCs w:val="24"/>
        </w:rPr>
        <w:t>El proyecto consiste en desarrollar un juego de Tetris funcional y atractivo visualmente, utilizando Java y Swing como principales herramientas de desarrollo. Este juego estará diseñado para ejecutarse en un entorno de escritorio, ofreciendo una experiencia fluida e intuitiva para los usuarios.</w:t>
      </w:r>
    </w:p>
    <w:p w:rsidR="00B7601B" w:rsidRPr="0037431E" w:rsidRDefault="00000000">
      <w:pPr>
        <w:rPr>
          <w:rFonts w:ascii="Berlin Sans FB" w:hAnsi="Berlin Sans FB"/>
          <w:b/>
          <w:bCs/>
          <w:sz w:val="24"/>
          <w:szCs w:val="24"/>
        </w:rPr>
      </w:pPr>
      <w:r w:rsidRPr="0037431E">
        <w:rPr>
          <w:rFonts w:ascii="Berlin Sans FB" w:hAnsi="Berlin Sans FB"/>
          <w:b/>
          <w:bCs/>
          <w:sz w:val="24"/>
          <w:szCs w:val="24"/>
        </w:rPr>
        <w:t>Objetivos principales:</w:t>
      </w:r>
    </w:p>
    <w:p w:rsidR="00B7601B" w:rsidRPr="0037431E" w:rsidRDefault="00000000">
      <w:pPr>
        <w:pStyle w:val="Listaconvietas"/>
        <w:rPr>
          <w:rFonts w:ascii="Berlin Sans FB" w:hAnsi="Berlin Sans FB"/>
          <w:sz w:val="24"/>
          <w:szCs w:val="24"/>
        </w:rPr>
      </w:pPr>
      <w:r w:rsidRPr="0037431E">
        <w:rPr>
          <w:rFonts w:ascii="Berlin Sans FB" w:hAnsi="Berlin Sans FB"/>
          <w:sz w:val="24"/>
          <w:szCs w:val="24"/>
        </w:rPr>
        <w:t xml:space="preserve"> Implementar las mecánicas básicas del juego: movimiento de las piezas, rotación, detección de colisiones y eliminación de filas completas.</w:t>
      </w:r>
    </w:p>
    <w:p w:rsidR="00B7601B" w:rsidRPr="0037431E" w:rsidRDefault="00000000">
      <w:pPr>
        <w:pStyle w:val="Listaconvietas"/>
        <w:rPr>
          <w:rFonts w:ascii="Berlin Sans FB" w:hAnsi="Berlin Sans FB"/>
          <w:sz w:val="24"/>
          <w:szCs w:val="24"/>
        </w:rPr>
      </w:pPr>
      <w:r w:rsidRPr="0037431E">
        <w:rPr>
          <w:rFonts w:ascii="Berlin Sans FB" w:hAnsi="Berlin Sans FB"/>
          <w:sz w:val="24"/>
          <w:szCs w:val="24"/>
        </w:rPr>
        <w:t>Crear una interfaz gráfica amigable que permita a los usuarios disfrutar del juego sin complicaciones técnicas.</w:t>
      </w:r>
    </w:p>
    <w:p w:rsidR="00B7601B" w:rsidRPr="0037431E" w:rsidRDefault="00000000">
      <w:pPr>
        <w:rPr>
          <w:rFonts w:ascii="Berlin Sans FB" w:hAnsi="Berlin Sans FB"/>
          <w:b/>
          <w:bCs/>
          <w:sz w:val="24"/>
          <w:szCs w:val="24"/>
        </w:rPr>
      </w:pPr>
      <w:r w:rsidRPr="0037431E">
        <w:rPr>
          <w:rFonts w:ascii="Berlin Sans FB" w:hAnsi="Berlin Sans FB"/>
          <w:b/>
          <w:bCs/>
          <w:sz w:val="24"/>
          <w:szCs w:val="24"/>
        </w:rPr>
        <w:t>Requerimientos iniciales:</w:t>
      </w:r>
    </w:p>
    <w:p w:rsidR="00B7601B" w:rsidRPr="0037431E" w:rsidRDefault="00000000">
      <w:pPr>
        <w:pStyle w:val="Listaconvietas"/>
        <w:rPr>
          <w:rFonts w:ascii="Berlin Sans FB" w:hAnsi="Berlin Sans FB"/>
          <w:sz w:val="24"/>
          <w:szCs w:val="24"/>
        </w:rPr>
      </w:pPr>
      <w:r w:rsidRPr="0037431E">
        <w:rPr>
          <w:rFonts w:ascii="Berlin Sans FB" w:hAnsi="Berlin Sans FB"/>
          <w:sz w:val="24"/>
          <w:szCs w:val="24"/>
        </w:rPr>
        <w:t>Configuración del tablero de juego con dimensiones estándar.</w:t>
      </w:r>
    </w:p>
    <w:p w:rsidR="00B7601B" w:rsidRPr="0037431E" w:rsidRDefault="00000000">
      <w:pPr>
        <w:pStyle w:val="Listaconvietas"/>
        <w:rPr>
          <w:rFonts w:ascii="Berlin Sans FB" w:hAnsi="Berlin Sans FB"/>
          <w:sz w:val="24"/>
          <w:szCs w:val="24"/>
        </w:rPr>
      </w:pPr>
      <w:r w:rsidRPr="0037431E">
        <w:rPr>
          <w:rFonts w:ascii="Berlin Sans FB" w:hAnsi="Berlin Sans FB"/>
          <w:sz w:val="24"/>
          <w:szCs w:val="24"/>
        </w:rPr>
        <w:t>Implementación de piezas de Tetris con colores y formas predefinidas.</w:t>
      </w:r>
    </w:p>
    <w:p w:rsidR="00B7601B" w:rsidRPr="0037431E" w:rsidRDefault="00000000">
      <w:pPr>
        <w:pStyle w:val="Listaconvietas"/>
        <w:rPr>
          <w:rFonts w:ascii="Berlin Sans FB" w:hAnsi="Berlin Sans FB"/>
          <w:sz w:val="24"/>
          <w:szCs w:val="24"/>
        </w:rPr>
      </w:pPr>
      <w:r w:rsidRPr="0037431E">
        <w:rPr>
          <w:rFonts w:ascii="Berlin Sans FB" w:hAnsi="Berlin Sans FB"/>
          <w:sz w:val="24"/>
          <w:szCs w:val="24"/>
        </w:rPr>
        <w:t>Controles básicos: izquierda, derecha, rotación y caída acelerada.</w:t>
      </w:r>
    </w:p>
    <w:p w:rsidR="00B7601B" w:rsidRPr="0037431E" w:rsidRDefault="00000000">
      <w:pPr>
        <w:pStyle w:val="Ttulo2"/>
        <w:rPr>
          <w:color w:val="FF0000"/>
          <w:sz w:val="32"/>
          <w:szCs w:val="32"/>
        </w:rPr>
      </w:pPr>
      <w:r w:rsidRPr="0037431E">
        <w:rPr>
          <w:color w:val="FF0000"/>
          <w:sz w:val="32"/>
          <w:szCs w:val="32"/>
        </w:rPr>
        <w:t>2. Análisis de Requerimientos</w:t>
      </w:r>
    </w:p>
    <w:p w:rsidR="00B7601B" w:rsidRPr="0037431E" w:rsidRDefault="00000000">
      <w:pPr>
        <w:rPr>
          <w:rFonts w:ascii="Berlin Sans FB" w:hAnsi="Berlin Sans FB"/>
          <w:sz w:val="24"/>
          <w:szCs w:val="24"/>
        </w:rPr>
      </w:pPr>
      <w:r w:rsidRPr="0037431E">
        <w:rPr>
          <w:rFonts w:ascii="Berlin Sans FB" w:hAnsi="Berlin Sans FB"/>
          <w:sz w:val="24"/>
          <w:szCs w:val="24"/>
        </w:rPr>
        <w:t>En esta etapa se determinan los requisitos funcionales y no funcionales del juego, estableciendo una base sólida para el desarrollo.</w:t>
      </w:r>
    </w:p>
    <w:p w:rsidR="00B7601B" w:rsidRPr="0037431E" w:rsidRDefault="00000000">
      <w:pPr>
        <w:rPr>
          <w:rFonts w:ascii="Berlin Sans FB" w:hAnsi="Berlin Sans FB"/>
          <w:b/>
          <w:bCs/>
          <w:sz w:val="24"/>
          <w:szCs w:val="24"/>
        </w:rPr>
      </w:pPr>
      <w:r w:rsidRPr="0037431E">
        <w:rPr>
          <w:rFonts w:ascii="Berlin Sans FB" w:hAnsi="Berlin Sans FB"/>
          <w:b/>
          <w:bCs/>
          <w:sz w:val="24"/>
          <w:szCs w:val="24"/>
        </w:rPr>
        <w:t>Requerimientos funcionales:</w:t>
      </w:r>
    </w:p>
    <w:p w:rsidR="00B7601B" w:rsidRPr="0037431E" w:rsidRDefault="00000000">
      <w:pPr>
        <w:pStyle w:val="Listaconvietas"/>
        <w:rPr>
          <w:rFonts w:ascii="Berlin Sans FB" w:hAnsi="Berlin Sans FB"/>
          <w:sz w:val="24"/>
          <w:szCs w:val="24"/>
        </w:rPr>
      </w:pPr>
      <w:r w:rsidRPr="0037431E">
        <w:rPr>
          <w:rFonts w:ascii="Berlin Sans FB" w:hAnsi="Berlin Sans FB"/>
          <w:sz w:val="24"/>
          <w:szCs w:val="24"/>
        </w:rPr>
        <w:t>El tablero debe permitir el movimiento de las piezas dentro de sus límites.</w:t>
      </w:r>
    </w:p>
    <w:p w:rsidR="00B7601B" w:rsidRPr="0037431E" w:rsidRDefault="00000000">
      <w:pPr>
        <w:pStyle w:val="Listaconvietas"/>
        <w:rPr>
          <w:rFonts w:ascii="Berlin Sans FB" w:hAnsi="Berlin Sans FB"/>
          <w:sz w:val="24"/>
          <w:szCs w:val="24"/>
        </w:rPr>
      </w:pPr>
      <w:r w:rsidRPr="0037431E">
        <w:rPr>
          <w:rFonts w:ascii="Berlin Sans FB" w:hAnsi="Berlin Sans FB"/>
          <w:sz w:val="24"/>
          <w:szCs w:val="24"/>
        </w:rPr>
        <w:t>Las piezas deben poder rotar y caer hasta encontrar un obstáculo o el fondo del tablero.</w:t>
      </w:r>
    </w:p>
    <w:p w:rsidR="00B7601B" w:rsidRPr="0037431E" w:rsidRDefault="00000000">
      <w:pPr>
        <w:pStyle w:val="Listaconvietas"/>
        <w:rPr>
          <w:rFonts w:ascii="Berlin Sans FB" w:hAnsi="Berlin Sans FB"/>
          <w:sz w:val="24"/>
          <w:szCs w:val="24"/>
        </w:rPr>
      </w:pPr>
      <w:r w:rsidRPr="0037431E">
        <w:rPr>
          <w:rFonts w:ascii="Berlin Sans FB" w:hAnsi="Berlin Sans FB"/>
          <w:sz w:val="24"/>
          <w:szCs w:val="24"/>
        </w:rPr>
        <w:t>Cuando una fila del tablero se llena por completo, esta debe eliminarse y las filas superiores deben descender.</w:t>
      </w:r>
    </w:p>
    <w:p w:rsidR="00B7601B" w:rsidRPr="0037431E" w:rsidRDefault="00000000">
      <w:pPr>
        <w:pStyle w:val="Listaconvietas"/>
        <w:rPr>
          <w:rFonts w:ascii="Berlin Sans FB" w:hAnsi="Berlin Sans FB"/>
          <w:sz w:val="24"/>
          <w:szCs w:val="24"/>
        </w:rPr>
      </w:pPr>
      <w:r w:rsidRPr="0037431E">
        <w:rPr>
          <w:rFonts w:ascii="Berlin Sans FB" w:hAnsi="Berlin Sans FB"/>
          <w:sz w:val="24"/>
          <w:szCs w:val="24"/>
        </w:rPr>
        <w:t>El juego debe terminar cuando las piezas acumuladas alcanzan la parte superior del tablero.</w:t>
      </w:r>
    </w:p>
    <w:p w:rsidR="00B7601B" w:rsidRPr="0037431E" w:rsidRDefault="00000000">
      <w:pPr>
        <w:rPr>
          <w:rFonts w:ascii="Berlin Sans FB" w:hAnsi="Berlin Sans FB"/>
          <w:b/>
          <w:bCs/>
          <w:sz w:val="24"/>
          <w:szCs w:val="24"/>
        </w:rPr>
      </w:pPr>
      <w:r w:rsidRPr="0037431E">
        <w:rPr>
          <w:rFonts w:ascii="Berlin Sans FB" w:hAnsi="Berlin Sans FB"/>
          <w:b/>
          <w:bCs/>
          <w:sz w:val="24"/>
          <w:szCs w:val="24"/>
        </w:rPr>
        <w:t>Requerimientos no funcionales:</w:t>
      </w:r>
    </w:p>
    <w:p w:rsidR="00B7601B" w:rsidRPr="0037431E" w:rsidRDefault="00000000">
      <w:pPr>
        <w:pStyle w:val="Listaconvietas"/>
        <w:rPr>
          <w:rFonts w:ascii="Berlin Sans FB" w:hAnsi="Berlin Sans FB"/>
          <w:sz w:val="24"/>
          <w:szCs w:val="24"/>
        </w:rPr>
      </w:pPr>
      <w:r w:rsidRPr="0037431E">
        <w:rPr>
          <w:rFonts w:ascii="Berlin Sans FB" w:hAnsi="Berlin Sans FB"/>
          <w:sz w:val="24"/>
          <w:szCs w:val="24"/>
        </w:rPr>
        <w:t>Eficiencia: El juego debe ejecutarse de manera fluida, sin retrasos perceptibles.</w:t>
      </w:r>
    </w:p>
    <w:p w:rsidR="00B7601B" w:rsidRPr="0037431E" w:rsidRDefault="00000000">
      <w:pPr>
        <w:pStyle w:val="Listaconvietas"/>
        <w:rPr>
          <w:rFonts w:ascii="Berlin Sans FB" w:hAnsi="Berlin Sans FB"/>
          <w:sz w:val="24"/>
          <w:szCs w:val="24"/>
        </w:rPr>
      </w:pPr>
      <w:r w:rsidRPr="0037431E">
        <w:rPr>
          <w:rFonts w:ascii="Berlin Sans FB" w:hAnsi="Berlin Sans FB"/>
          <w:sz w:val="24"/>
          <w:szCs w:val="24"/>
        </w:rPr>
        <w:t>Usabilidad: Los controles deben ser intuitivos y fáciles de aprender.</w:t>
      </w:r>
    </w:p>
    <w:p w:rsidR="00B7601B" w:rsidRPr="0037431E" w:rsidRDefault="00000000">
      <w:pPr>
        <w:pStyle w:val="Listaconvietas"/>
        <w:rPr>
          <w:rFonts w:ascii="Berlin Sans FB" w:hAnsi="Berlin Sans FB"/>
          <w:sz w:val="24"/>
          <w:szCs w:val="24"/>
        </w:rPr>
      </w:pPr>
      <w:r w:rsidRPr="0037431E">
        <w:rPr>
          <w:rFonts w:ascii="Berlin Sans FB" w:hAnsi="Berlin Sans FB"/>
          <w:sz w:val="24"/>
          <w:szCs w:val="24"/>
        </w:rPr>
        <w:t>Mantenimiento: El código debe ser modular y documentado.</w:t>
      </w:r>
    </w:p>
    <w:p w:rsidR="00B7601B" w:rsidRPr="0037431E" w:rsidRDefault="00000000">
      <w:pPr>
        <w:pStyle w:val="Ttulo2"/>
        <w:rPr>
          <w:color w:val="FF0000"/>
          <w:sz w:val="32"/>
          <w:szCs w:val="32"/>
        </w:rPr>
      </w:pPr>
      <w:r w:rsidRPr="0037431E">
        <w:rPr>
          <w:color w:val="FF0000"/>
          <w:sz w:val="32"/>
          <w:szCs w:val="32"/>
        </w:rPr>
        <w:lastRenderedPageBreak/>
        <w:t>3. Diseño</w:t>
      </w:r>
    </w:p>
    <w:p w:rsidR="00B7601B" w:rsidRPr="0037431E" w:rsidRDefault="00000000">
      <w:pPr>
        <w:rPr>
          <w:rFonts w:ascii="Berlin Sans FB" w:hAnsi="Berlin Sans FB"/>
          <w:sz w:val="24"/>
          <w:szCs w:val="24"/>
        </w:rPr>
      </w:pPr>
      <w:r w:rsidRPr="0037431E">
        <w:rPr>
          <w:rFonts w:ascii="Berlin Sans FB" w:hAnsi="Berlin Sans FB"/>
          <w:sz w:val="24"/>
          <w:szCs w:val="24"/>
        </w:rPr>
        <w:t>El diseño establece cómo se estructurará el proyecto y cómo interactuarán los diferentes componentes.</w:t>
      </w:r>
    </w:p>
    <w:p w:rsidR="00B7601B" w:rsidRPr="0037431E" w:rsidRDefault="00000000">
      <w:pPr>
        <w:rPr>
          <w:rFonts w:ascii="Berlin Sans FB" w:hAnsi="Berlin Sans FB"/>
          <w:b/>
          <w:bCs/>
          <w:sz w:val="24"/>
          <w:szCs w:val="24"/>
        </w:rPr>
      </w:pPr>
      <w:r w:rsidRPr="0037431E">
        <w:rPr>
          <w:rFonts w:ascii="Berlin Sans FB" w:hAnsi="Berlin Sans FB"/>
          <w:b/>
          <w:bCs/>
          <w:sz w:val="24"/>
          <w:szCs w:val="24"/>
        </w:rPr>
        <w:t>Arquitectura del sistema:</w:t>
      </w:r>
    </w:p>
    <w:p w:rsidR="00B7601B" w:rsidRPr="0037431E" w:rsidRDefault="00000000">
      <w:pPr>
        <w:pStyle w:val="Listaconvietas"/>
        <w:rPr>
          <w:rFonts w:ascii="Berlin Sans FB" w:hAnsi="Berlin Sans FB"/>
          <w:sz w:val="24"/>
          <w:szCs w:val="24"/>
        </w:rPr>
      </w:pPr>
      <w:r w:rsidRPr="0037431E">
        <w:rPr>
          <w:rFonts w:ascii="Berlin Sans FB" w:hAnsi="Berlin Sans FB"/>
          <w:sz w:val="24"/>
          <w:szCs w:val="24"/>
        </w:rPr>
        <w:t>Modelo: Aquí se define la lógica principal del juego, como el estado del tablero y las piezas.</w:t>
      </w:r>
    </w:p>
    <w:p w:rsidR="00B7601B" w:rsidRPr="0037431E" w:rsidRDefault="00000000">
      <w:pPr>
        <w:pStyle w:val="Listaconvietas"/>
        <w:rPr>
          <w:rFonts w:ascii="Berlin Sans FB" w:hAnsi="Berlin Sans FB"/>
          <w:sz w:val="24"/>
          <w:szCs w:val="24"/>
        </w:rPr>
      </w:pPr>
      <w:r w:rsidRPr="0037431E">
        <w:rPr>
          <w:rFonts w:ascii="Berlin Sans FB" w:hAnsi="Berlin Sans FB"/>
          <w:sz w:val="24"/>
          <w:szCs w:val="24"/>
        </w:rPr>
        <w:t>Vista: La interfaz gráfica creada con Swing, que se encarga de mostrar el juego al usuario.</w:t>
      </w:r>
    </w:p>
    <w:p w:rsidR="00B7601B" w:rsidRPr="0037431E" w:rsidRDefault="00000000">
      <w:pPr>
        <w:pStyle w:val="Listaconvietas"/>
        <w:rPr>
          <w:rFonts w:ascii="Berlin Sans FB" w:hAnsi="Berlin Sans FB"/>
          <w:sz w:val="24"/>
          <w:szCs w:val="24"/>
        </w:rPr>
      </w:pPr>
      <w:r w:rsidRPr="0037431E">
        <w:rPr>
          <w:rFonts w:ascii="Berlin Sans FB" w:hAnsi="Berlin Sans FB"/>
          <w:sz w:val="24"/>
          <w:szCs w:val="24"/>
        </w:rPr>
        <w:t>Controlador: Maneja las interacciones del usuario, como pulsaciones de teclas para mover o rotar piezas.</w:t>
      </w:r>
    </w:p>
    <w:p w:rsidR="00B7601B" w:rsidRPr="0037431E" w:rsidRDefault="00000000">
      <w:pPr>
        <w:rPr>
          <w:rFonts w:ascii="Berlin Sans FB" w:hAnsi="Berlin Sans FB"/>
          <w:b/>
          <w:bCs/>
          <w:sz w:val="24"/>
          <w:szCs w:val="24"/>
        </w:rPr>
      </w:pPr>
      <w:r w:rsidRPr="0037431E">
        <w:rPr>
          <w:rFonts w:ascii="Berlin Sans FB" w:hAnsi="Berlin Sans FB"/>
          <w:b/>
          <w:bCs/>
          <w:sz w:val="24"/>
          <w:szCs w:val="24"/>
        </w:rPr>
        <w:t>Estructura de clases:</w:t>
      </w:r>
    </w:p>
    <w:p w:rsidR="00B7601B" w:rsidRPr="0037431E" w:rsidRDefault="00000000">
      <w:pPr>
        <w:pStyle w:val="Listaconvietas"/>
        <w:rPr>
          <w:rFonts w:ascii="Berlin Sans FB" w:hAnsi="Berlin Sans FB"/>
          <w:sz w:val="24"/>
          <w:szCs w:val="24"/>
        </w:rPr>
      </w:pPr>
      <w:r w:rsidRPr="0037431E">
        <w:rPr>
          <w:rFonts w:ascii="Berlin Sans FB" w:hAnsi="Berlin Sans FB"/>
          <w:sz w:val="24"/>
          <w:szCs w:val="24"/>
        </w:rPr>
        <w:t>Tetris: Controlador principal que orquesta el juego y administra la interfaz gráfica.</w:t>
      </w:r>
    </w:p>
    <w:p w:rsidR="00B7601B" w:rsidRPr="0037431E" w:rsidRDefault="00000000">
      <w:pPr>
        <w:pStyle w:val="Listaconvietas"/>
        <w:rPr>
          <w:rFonts w:ascii="Berlin Sans FB" w:hAnsi="Berlin Sans FB"/>
          <w:sz w:val="24"/>
          <w:szCs w:val="24"/>
        </w:rPr>
      </w:pPr>
      <w:r w:rsidRPr="0037431E">
        <w:rPr>
          <w:rFonts w:ascii="Berlin Sans FB" w:hAnsi="Berlin Sans FB"/>
          <w:sz w:val="24"/>
          <w:szCs w:val="24"/>
        </w:rPr>
        <w:t>FiguraMain: Clase que representa las piezas del juego, con métodos para su rotación y movimiento.</w:t>
      </w:r>
    </w:p>
    <w:p w:rsidR="00B7601B" w:rsidRPr="0037431E" w:rsidRDefault="00000000">
      <w:pPr>
        <w:pStyle w:val="Listaconvietas"/>
        <w:rPr>
          <w:rFonts w:ascii="Berlin Sans FB" w:hAnsi="Berlin Sans FB"/>
          <w:sz w:val="24"/>
          <w:szCs w:val="24"/>
        </w:rPr>
      </w:pPr>
      <w:r w:rsidRPr="0037431E">
        <w:rPr>
          <w:rFonts w:ascii="Berlin Sans FB" w:hAnsi="Berlin Sans FB"/>
          <w:sz w:val="24"/>
          <w:szCs w:val="24"/>
        </w:rPr>
        <w:t>Tablero: Clase que almacena el estado del tablero, gestiona colisiones y elimina filas completas.</w:t>
      </w:r>
    </w:p>
    <w:p w:rsidR="00B7601B" w:rsidRPr="0037431E" w:rsidRDefault="00000000">
      <w:pPr>
        <w:pStyle w:val="Ttulo2"/>
        <w:rPr>
          <w:color w:val="FF0000"/>
          <w:sz w:val="32"/>
          <w:szCs w:val="32"/>
        </w:rPr>
      </w:pPr>
      <w:r w:rsidRPr="0037431E">
        <w:rPr>
          <w:color w:val="FF0000"/>
          <w:sz w:val="32"/>
          <w:szCs w:val="32"/>
        </w:rPr>
        <w:t>4. Implementación</w:t>
      </w:r>
    </w:p>
    <w:p w:rsidR="00B7601B" w:rsidRPr="0037431E" w:rsidRDefault="00000000">
      <w:pPr>
        <w:rPr>
          <w:rFonts w:ascii="Berlin Sans FB" w:hAnsi="Berlin Sans FB"/>
          <w:b/>
          <w:bCs/>
          <w:sz w:val="24"/>
          <w:szCs w:val="24"/>
        </w:rPr>
      </w:pPr>
      <w:r w:rsidRPr="0037431E">
        <w:rPr>
          <w:rFonts w:ascii="Berlin Sans FB" w:hAnsi="Berlin Sans FB"/>
          <w:b/>
          <w:bCs/>
          <w:sz w:val="24"/>
          <w:szCs w:val="24"/>
        </w:rPr>
        <w:t>Pasos clave:</w:t>
      </w:r>
    </w:p>
    <w:p w:rsidR="00B7601B" w:rsidRPr="0037431E" w:rsidRDefault="00000000">
      <w:pPr>
        <w:pStyle w:val="Listaconnmeros"/>
        <w:rPr>
          <w:rFonts w:ascii="Berlin Sans FB" w:hAnsi="Berlin Sans FB"/>
          <w:sz w:val="24"/>
          <w:szCs w:val="24"/>
        </w:rPr>
      </w:pPr>
      <w:r w:rsidRPr="0037431E">
        <w:rPr>
          <w:rFonts w:ascii="Berlin Sans FB" w:hAnsi="Berlin Sans FB"/>
          <w:sz w:val="24"/>
          <w:szCs w:val="24"/>
        </w:rPr>
        <w:t>Configuración de la interfaz gráfica: Definir el tamaño del tablero, los colores y los elementos visuales básicos.</w:t>
      </w:r>
    </w:p>
    <w:p w:rsidR="00B7601B" w:rsidRPr="0037431E" w:rsidRDefault="00000000">
      <w:pPr>
        <w:pStyle w:val="Listaconnmeros"/>
        <w:rPr>
          <w:rFonts w:ascii="Berlin Sans FB" w:hAnsi="Berlin Sans FB"/>
          <w:sz w:val="24"/>
          <w:szCs w:val="24"/>
        </w:rPr>
      </w:pPr>
      <w:r w:rsidRPr="0037431E">
        <w:rPr>
          <w:rFonts w:ascii="Berlin Sans FB" w:hAnsi="Berlin Sans FB"/>
          <w:sz w:val="24"/>
          <w:szCs w:val="24"/>
        </w:rPr>
        <w:t>Implementación de las piezas: Crear objetos que representen las formas geométricas y definir sus movimientos y rotaciones.</w:t>
      </w:r>
    </w:p>
    <w:p w:rsidR="00B7601B" w:rsidRPr="0037431E" w:rsidRDefault="00000000">
      <w:pPr>
        <w:pStyle w:val="Listaconnmeros"/>
        <w:rPr>
          <w:rFonts w:ascii="Berlin Sans FB" w:hAnsi="Berlin Sans FB"/>
          <w:sz w:val="24"/>
          <w:szCs w:val="24"/>
        </w:rPr>
      </w:pPr>
      <w:r w:rsidRPr="0037431E">
        <w:rPr>
          <w:rFonts w:ascii="Berlin Sans FB" w:hAnsi="Berlin Sans FB"/>
          <w:sz w:val="24"/>
          <w:szCs w:val="24"/>
        </w:rPr>
        <w:t>Programación de la lógica del tablero: Detectar colisiones, eliminar filas completas y reiniciar el juego cuando sea necesario.</w:t>
      </w:r>
    </w:p>
    <w:p w:rsidR="00B7601B" w:rsidRPr="0037431E" w:rsidRDefault="00000000">
      <w:pPr>
        <w:pStyle w:val="Listaconnmeros"/>
        <w:rPr>
          <w:rFonts w:ascii="Berlin Sans FB" w:hAnsi="Berlin Sans FB"/>
          <w:sz w:val="24"/>
          <w:szCs w:val="24"/>
        </w:rPr>
      </w:pPr>
      <w:r w:rsidRPr="0037431E">
        <w:rPr>
          <w:rFonts w:ascii="Berlin Sans FB" w:hAnsi="Berlin Sans FB"/>
          <w:sz w:val="24"/>
          <w:szCs w:val="24"/>
        </w:rPr>
        <w:t>Desarrollo de controles: Permitir al usuario mover y rotar las piezas mediante el teclado.</w:t>
      </w:r>
    </w:p>
    <w:p w:rsidR="00B7601B" w:rsidRPr="0037431E" w:rsidRDefault="00000000">
      <w:pPr>
        <w:pStyle w:val="Listaconnmeros"/>
        <w:rPr>
          <w:rFonts w:ascii="Berlin Sans FB" w:hAnsi="Berlin Sans FB"/>
          <w:sz w:val="24"/>
          <w:szCs w:val="24"/>
        </w:rPr>
      </w:pPr>
      <w:r w:rsidRPr="0037431E">
        <w:rPr>
          <w:rFonts w:ascii="Berlin Sans FB" w:hAnsi="Berlin Sans FB"/>
          <w:sz w:val="24"/>
          <w:szCs w:val="24"/>
        </w:rPr>
        <w:t>Detección del fin de juego: Finalizar el juego cuando las piezas acumuladas lleguen a la parte superior del tablero.</w:t>
      </w:r>
    </w:p>
    <w:p w:rsidR="00B7601B" w:rsidRPr="0037431E" w:rsidRDefault="00000000">
      <w:pPr>
        <w:rPr>
          <w:rFonts w:ascii="Berlin Sans FB" w:hAnsi="Berlin Sans FB"/>
          <w:b/>
          <w:bCs/>
          <w:sz w:val="24"/>
          <w:szCs w:val="24"/>
        </w:rPr>
      </w:pPr>
      <w:r w:rsidRPr="0037431E">
        <w:rPr>
          <w:rFonts w:ascii="Berlin Sans FB" w:hAnsi="Berlin Sans FB"/>
          <w:b/>
          <w:bCs/>
          <w:sz w:val="24"/>
          <w:szCs w:val="24"/>
        </w:rPr>
        <w:t>Tecnología utilizada:</w:t>
      </w:r>
    </w:p>
    <w:p w:rsidR="00B7601B" w:rsidRPr="0037431E" w:rsidRDefault="00000000">
      <w:pPr>
        <w:pStyle w:val="Listaconvietas"/>
        <w:rPr>
          <w:rFonts w:ascii="Berlin Sans FB" w:hAnsi="Berlin Sans FB"/>
          <w:sz w:val="24"/>
          <w:szCs w:val="24"/>
        </w:rPr>
      </w:pPr>
      <w:r w:rsidRPr="0037431E">
        <w:rPr>
          <w:rFonts w:ascii="Berlin Sans FB" w:hAnsi="Berlin Sans FB"/>
          <w:sz w:val="24"/>
          <w:szCs w:val="24"/>
        </w:rPr>
        <w:t>Lenguaje: Java.</w:t>
      </w:r>
    </w:p>
    <w:p w:rsidR="00B7601B" w:rsidRPr="003E1ABC" w:rsidRDefault="00000000">
      <w:pPr>
        <w:pStyle w:val="Listaconvietas"/>
        <w:rPr>
          <w:rFonts w:ascii="Berlin Sans FB" w:hAnsi="Berlin Sans FB"/>
          <w:sz w:val="24"/>
          <w:szCs w:val="24"/>
          <w:lang w:val="en-US"/>
        </w:rPr>
      </w:pPr>
      <w:r w:rsidRPr="003E1ABC">
        <w:rPr>
          <w:rFonts w:ascii="Berlin Sans FB" w:hAnsi="Berlin Sans FB"/>
          <w:sz w:val="24"/>
          <w:szCs w:val="24"/>
          <w:lang w:val="en-US"/>
        </w:rPr>
        <w:t xml:space="preserve">Librerías: </w:t>
      </w:r>
      <w:r w:rsidR="0037431E" w:rsidRPr="003E1ABC">
        <w:rPr>
          <w:rFonts w:ascii="Berlin Sans FB" w:hAnsi="Berlin Sans FB"/>
          <w:sz w:val="24"/>
          <w:szCs w:val="24"/>
          <w:lang w:val="en-US"/>
        </w:rPr>
        <w:t>Swing, Key, Color, Ramdom.</w:t>
      </w:r>
    </w:p>
    <w:p w:rsidR="00B7601B" w:rsidRPr="0037431E" w:rsidRDefault="00000000">
      <w:pPr>
        <w:pStyle w:val="Listaconvietas"/>
        <w:rPr>
          <w:rFonts w:ascii="Berlin Sans FB" w:hAnsi="Berlin Sans FB"/>
          <w:sz w:val="24"/>
          <w:szCs w:val="24"/>
        </w:rPr>
      </w:pPr>
      <w:r w:rsidRPr="0037431E">
        <w:rPr>
          <w:rFonts w:ascii="Berlin Sans FB" w:hAnsi="Berlin Sans FB"/>
          <w:sz w:val="24"/>
          <w:szCs w:val="24"/>
        </w:rPr>
        <w:t>IDE recomendado:</w:t>
      </w:r>
      <w:r w:rsidR="003E1ABC">
        <w:rPr>
          <w:rFonts w:ascii="Berlin Sans FB" w:hAnsi="Berlin Sans FB"/>
          <w:sz w:val="24"/>
          <w:szCs w:val="24"/>
        </w:rPr>
        <w:t xml:space="preserve"> VS code</w:t>
      </w:r>
      <w:r w:rsidRPr="0037431E">
        <w:rPr>
          <w:rFonts w:ascii="Berlin Sans FB" w:hAnsi="Berlin Sans FB"/>
          <w:sz w:val="24"/>
          <w:szCs w:val="24"/>
        </w:rPr>
        <w:t>.</w:t>
      </w:r>
    </w:p>
    <w:p w:rsidR="00204830" w:rsidRPr="0037431E" w:rsidRDefault="00204830" w:rsidP="00204830">
      <w:pPr>
        <w:pStyle w:val="Listaconvietas"/>
        <w:numPr>
          <w:ilvl w:val="0"/>
          <w:numId w:val="0"/>
        </w:numPr>
        <w:rPr>
          <w:rFonts w:ascii="Berlin Sans FB" w:hAnsi="Berlin Sans FB"/>
          <w:sz w:val="24"/>
          <w:szCs w:val="24"/>
        </w:rPr>
      </w:pPr>
    </w:p>
    <w:p w:rsidR="00204830" w:rsidRPr="0037431E" w:rsidRDefault="00204830" w:rsidP="00204830">
      <w:pPr>
        <w:pStyle w:val="Listaconvietas"/>
        <w:numPr>
          <w:ilvl w:val="0"/>
          <w:numId w:val="0"/>
        </w:numPr>
        <w:rPr>
          <w:rFonts w:ascii="Berlin Sans FB" w:hAnsi="Berlin Sans FB"/>
          <w:sz w:val="24"/>
          <w:szCs w:val="24"/>
        </w:rPr>
      </w:pPr>
    </w:p>
    <w:p w:rsidR="00B7601B" w:rsidRPr="0037431E" w:rsidRDefault="00000000">
      <w:pPr>
        <w:pStyle w:val="Ttulo2"/>
        <w:rPr>
          <w:color w:val="FF0000"/>
          <w:sz w:val="32"/>
          <w:szCs w:val="32"/>
        </w:rPr>
      </w:pPr>
      <w:r w:rsidRPr="0037431E">
        <w:rPr>
          <w:color w:val="FF0000"/>
          <w:sz w:val="32"/>
          <w:szCs w:val="32"/>
        </w:rPr>
        <w:lastRenderedPageBreak/>
        <w:t>5. Pruebas</w:t>
      </w:r>
    </w:p>
    <w:p w:rsidR="00B7601B" w:rsidRPr="0037431E" w:rsidRDefault="00000000" w:rsidP="0033043E">
      <w:pPr>
        <w:rPr>
          <w:rFonts w:ascii="Berlin Sans FB" w:hAnsi="Berlin Sans FB"/>
          <w:sz w:val="24"/>
          <w:szCs w:val="24"/>
        </w:rPr>
      </w:pPr>
      <w:r w:rsidRPr="0037431E">
        <w:rPr>
          <w:rFonts w:ascii="Berlin Sans FB" w:hAnsi="Berlin Sans FB"/>
          <w:b/>
          <w:bCs/>
          <w:sz w:val="24"/>
          <w:szCs w:val="24"/>
        </w:rPr>
        <w:t>Pruebas unitarias:</w:t>
      </w:r>
      <w:r w:rsidR="0033043E" w:rsidRPr="0037431E">
        <w:rPr>
          <w:rFonts w:ascii="Berlin Sans FB" w:hAnsi="Berlin Sans FB"/>
          <w:sz w:val="24"/>
          <w:szCs w:val="24"/>
        </w:rPr>
        <w:t xml:space="preserve"> </w:t>
      </w:r>
      <w:r w:rsidRPr="0037431E">
        <w:rPr>
          <w:rFonts w:ascii="Berlin Sans FB" w:hAnsi="Berlin Sans FB"/>
          <w:sz w:val="24"/>
          <w:szCs w:val="24"/>
        </w:rPr>
        <w:t>Validar cada componente por separado, como el movimiento y la eliminación de</w:t>
      </w:r>
      <w:r w:rsidR="0033043E" w:rsidRPr="0037431E">
        <w:rPr>
          <w:rFonts w:ascii="Berlin Sans FB" w:hAnsi="Berlin Sans FB"/>
          <w:sz w:val="24"/>
          <w:szCs w:val="24"/>
        </w:rPr>
        <w:t xml:space="preserve"> </w:t>
      </w:r>
      <w:r w:rsidRPr="0037431E">
        <w:rPr>
          <w:rFonts w:ascii="Berlin Sans FB" w:hAnsi="Berlin Sans FB"/>
          <w:sz w:val="24"/>
          <w:szCs w:val="24"/>
        </w:rPr>
        <w:t>filas</w:t>
      </w:r>
      <w:r w:rsidR="0033043E" w:rsidRPr="0037431E">
        <w:rPr>
          <w:rFonts w:ascii="Berlin Sans FB" w:hAnsi="Berlin Sans FB"/>
          <w:sz w:val="24"/>
          <w:szCs w:val="24"/>
        </w:rPr>
        <w:t xml:space="preserve"> </w:t>
      </w:r>
      <w:r w:rsidRPr="0037431E">
        <w:rPr>
          <w:rFonts w:ascii="Berlin Sans FB" w:hAnsi="Berlin Sans FB"/>
          <w:sz w:val="24"/>
          <w:szCs w:val="24"/>
        </w:rPr>
        <w:t>completas.</w:t>
      </w:r>
    </w:p>
    <w:p w:rsidR="00B7601B" w:rsidRPr="0037431E" w:rsidRDefault="00000000" w:rsidP="0033043E">
      <w:pPr>
        <w:rPr>
          <w:rFonts w:ascii="Berlin Sans FB" w:hAnsi="Berlin Sans FB"/>
          <w:sz w:val="24"/>
          <w:szCs w:val="24"/>
        </w:rPr>
      </w:pPr>
      <w:r w:rsidRPr="0037431E">
        <w:rPr>
          <w:rFonts w:ascii="Berlin Sans FB" w:hAnsi="Berlin Sans FB"/>
          <w:b/>
          <w:bCs/>
          <w:sz w:val="24"/>
          <w:szCs w:val="24"/>
        </w:rPr>
        <w:t>Pruebas de integración:</w:t>
      </w:r>
      <w:r w:rsidR="0033043E" w:rsidRPr="0037431E">
        <w:rPr>
          <w:rFonts w:ascii="Berlin Sans FB" w:hAnsi="Berlin Sans FB"/>
          <w:sz w:val="24"/>
          <w:szCs w:val="24"/>
        </w:rPr>
        <w:t xml:space="preserve"> </w:t>
      </w:r>
      <w:r w:rsidRPr="0037431E">
        <w:rPr>
          <w:rFonts w:ascii="Berlin Sans FB" w:hAnsi="Berlin Sans FB"/>
          <w:sz w:val="24"/>
          <w:szCs w:val="24"/>
        </w:rPr>
        <w:t>Confirmar que las piezas interactúan correctamente con el tablero.</w:t>
      </w:r>
    </w:p>
    <w:p w:rsidR="00B7601B" w:rsidRPr="0037431E" w:rsidRDefault="00000000" w:rsidP="0033043E">
      <w:pPr>
        <w:rPr>
          <w:rFonts w:ascii="Berlin Sans FB" w:hAnsi="Berlin Sans FB"/>
          <w:sz w:val="24"/>
          <w:szCs w:val="24"/>
        </w:rPr>
      </w:pPr>
      <w:r w:rsidRPr="0037431E">
        <w:rPr>
          <w:rFonts w:ascii="Berlin Sans FB" w:hAnsi="Berlin Sans FB"/>
          <w:b/>
          <w:bCs/>
          <w:sz w:val="24"/>
          <w:szCs w:val="24"/>
        </w:rPr>
        <w:t>Pruebas de sistema:</w:t>
      </w:r>
      <w:r w:rsidR="0033043E" w:rsidRPr="0037431E">
        <w:rPr>
          <w:rFonts w:ascii="Berlin Sans FB" w:hAnsi="Berlin Sans FB"/>
          <w:sz w:val="24"/>
          <w:szCs w:val="24"/>
        </w:rPr>
        <w:t xml:space="preserve"> </w:t>
      </w:r>
      <w:r w:rsidRPr="0037431E">
        <w:rPr>
          <w:rFonts w:ascii="Berlin Sans FB" w:hAnsi="Berlin Sans FB"/>
          <w:sz w:val="24"/>
          <w:szCs w:val="24"/>
        </w:rPr>
        <w:t>Simular partidas completas para verificar que el juego funcione según lo esperado.</w:t>
      </w:r>
    </w:p>
    <w:p w:rsidR="00B7601B" w:rsidRPr="0037431E" w:rsidRDefault="00000000">
      <w:pPr>
        <w:pStyle w:val="Ttulo2"/>
        <w:rPr>
          <w:color w:val="FF0000"/>
          <w:sz w:val="32"/>
          <w:szCs w:val="32"/>
        </w:rPr>
      </w:pPr>
      <w:r w:rsidRPr="0037431E">
        <w:rPr>
          <w:color w:val="FF0000"/>
          <w:sz w:val="32"/>
          <w:szCs w:val="32"/>
        </w:rPr>
        <w:t>6. Despliegue</w:t>
      </w:r>
    </w:p>
    <w:p w:rsidR="00B7601B" w:rsidRPr="0037431E" w:rsidRDefault="00000000" w:rsidP="00204830">
      <w:pPr>
        <w:rPr>
          <w:rFonts w:ascii="Berlin Sans FB" w:hAnsi="Berlin Sans FB"/>
          <w:sz w:val="24"/>
          <w:szCs w:val="24"/>
        </w:rPr>
      </w:pPr>
      <w:r w:rsidRPr="0037431E">
        <w:rPr>
          <w:rFonts w:ascii="Berlin Sans FB" w:hAnsi="Berlin Sans FB"/>
          <w:b/>
          <w:bCs/>
          <w:sz w:val="24"/>
          <w:szCs w:val="24"/>
        </w:rPr>
        <w:t>Pasos para el despliegue:</w:t>
      </w:r>
      <w:r w:rsidR="00204830" w:rsidRPr="0037431E">
        <w:rPr>
          <w:rFonts w:ascii="Berlin Sans FB" w:hAnsi="Berlin Sans FB"/>
          <w:sz w:val="24"/>
          <w:szCs w:val="24"/>
        </w:rPr>
        <w:t xml:space="preserve"> </w:t>
      </w:r>
      <w:r w:rsidRPr="0037431E">
        <w:rPr>
          <w:rFonts w:ascii="Berlin Sans FB" w:hAnsi="Berlin Sans FB"/>
          <w:sz w:val="24"/>
          <w:szCs w:val="24"/>
        </w:rPr>
        <w:t>Publicar el proyecto en una plataforma como GitHub para compartir con otros desarrolladores y jugadores.</w:t>
      </w:r>
    </w:p>
    <w:p w:rsidR="00B7601B" w:rsidRPr="0037431E" w:rsidRDefault="00000000">
      <w:pPr>
        <w:pStyle w:val="Ttulo2"/>
        <w:rPr>
          <w:color w:val="FF0000"/>
          <w:sz w:val="32"/>
          <w:szCs w:val="32"/>
        </w:rPr>
      </w:pPr>
      <w:r w:rsidRPr="0037431E">
        <w:rPr>
          <w:color w:val="FF0000"/>
          <w:sz w:val="32"/>
          <w:szCs w:val="32"/>
        </w:rPr>
        <w:t>7. Mantenimiento</w:t>
      </w:r>
    </w:p>
    <w:p w:rsidR="00B7601B" w:rsidRPr="0037431E" w:rsidRDefault="00000000">
      <w:pPr>
        <w:rPr>
          <w:rFonts w:ascii="Berlin Sans FB" w:hAnsi="Berlin Sans FB"/>
          <w:b/>
          <w:bCs/>
          <w:sz w:val="24"/>
          <w:szCs w:val="24"/>
        </w:rPr>
      </w:pPr>
      <w:r w:rsidRPr="0037431E">
        <w:rPr>
          <w:rFonts w:ascii="Berlin Sans FB" w:hAnsi="Berlin Sans FB"/>
          <w:b/>
          <w:bCs/>
          <w:sz w:val="24"/>
          <w:szCs w:val="24"/>
        </w:rPr>
        <w:t>Actividades de mantenimiento:</w:t>
      </w:r>
    </w:p>
    <w:p w:rsidR="00B7601B" w:rsidRPr="0037431E" w:rsidRDefault="00000000">
      <w:pPr>
        <w:pStyle w:val="Listaconvietas"/>
        <w:rPr>
          <w:rFonts w:ascii="Berlin Sans FB" w:hAnsi="Berlin Sans FB"/>
          <w:sz w:val="24"/>
          <w:szCs w:val="24"/>
        </w:rPr>
      </w:pPr>
      <w:r w:rsidRPr="0037431E">
        <w:rPr>
          <w:rFonts w:ascii="Berlin Sans FB" w:hAnsi="Berlin Sans FB"/>
          <w:sz w:val="24"/>
          <w:szCs w:val="24"/>
        </w:rPr>
        <w:t>Resolver problemas reportados por los usuarios.</w:t>
      </w:r>
    </w:p>
    <w:p w:rsidR="00B7601B" w:rsidRPr="0037431E" w:rsidRDefault="00000000">
      <w:pPr>
        <w:pStyle w:val="Listaconvietas"/>
        <w:rPr>
          <w:rFonts w:ascii="Berlin Sans FB" w:hAnsi="Berlin Sans FB"/>
          <w:sz w:val="24"/>
          <w:szCs w:val="24"/>
        </w:rPr>
      </w:pPr>
      <w:r w:rsidRPr="0037431E">
        <w:rPr>
          <w:rFonts w:ascii="Berlin Sans FB" w:hAnsi="Berlin Sans FB"/>
          <w:sz w:val="24"/>
          <w:szCs w:val="24"/>
        </w:rPr>
        <w:t>Optimizar el código para mejorar el rendimiento.</w:t>
      </w:r>
    </w:p>
    <w:p w:rsidR="00B7601B" w:rsidRPr="00204830" w:rsidRDefault="00000000">
      <w:pPr>
        <w:pStyle w:val="Listaconvietas"/>
        <w:rPr>
          <w:rFonts w:ascii="Berlin Sans FB" w:hAnsi="Berlin Sans FB"/>
          <w:sz w:val="24"/>
          <w:szCs w:val="24"/>
        </w:rPr>
      </w:pPr>
      <w:r w:rsidRPr="0037431E">
        <w:rPr>
          <w:rFonts w:ascii="Berlin Sans FB" w:hAnsi="Berlin Sans FB"/>
          <w:sz w:val="24"/>
          <w:szCs w:val="24"/>
        </w:rPr>
        <w:t>Añadir nuevas funcionalidades, como niveles de dificultad, tablas de puntuación o música de fondo.</w:t>
      </w:r>
    </w:p>
    <w:sectPr w:rsidR="00B7601B" w:rsidRPr="002048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1256678">
    <w:abstractNumId w:val="8"/>
  </w:num>
  <w:num w:numId="2" w16cid:durableId="1155607653">
    <w:abstractNumId w:val="6"/>
  </w:num>
  <w:num w:numId="3" w16cid:durableId="1733579364">
    <w:abstractNumId w:val="5"/>
  </w:num>
  <w:num w:numId="4" w16cid:durableId="691995440">
    <w:abstractNumId w:val="4"/>
  </w:num>
  <w:num w:numId="5" w16cid:durableId="1935358146">
    <w:abstractNumId w:val="7"/>
  </w:num>
  <w:num w:numId="6" w16cid:durableId="255983744">
    <w:abstractNumId w:val="3"/>
  </w:num>
  <w:num w:numId="7" w16cid:durableId="1477992452">
    <w:abstractNumId w:val="2"/>
  </w:num>
  <w:num w:numId="8" w16cid:durableId="1987053302">
    <w:abstractNumId w:val="1"/>
  </w:num>
  <w:num w:numId="9" w16cid:durableId="658922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4830"/>
    <w:rsid w:val="0029639D"/>
    <w:rsid w:val="00326F90"/>
    <w:rsid w:val="0033043E"/>
    <w:rsid w:val="0037431E"/>
    <w:rsid w:val="00380A5D"/>
    <w:rsid w:val="003E1ABC"/>
    <w:rsid w:val="005916E7"/>
    <w:rsid w:val="009A2717"/>
    <w:rsid w:val="00AA1D8D"/>
    <w:rsid w:val="00B47730"/>
    <w:rsid w:val="00B7601B"/>
    <w:rsid w:val="00C82CE2"/>
    <w:rsid w:val="00CB0664"/>
    <w:rsid w:val="00D05CE5"/>
    <w:rsid w:val="00F653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7E5125"/>
  <w14:defaultImageDpi w14:val="300"/>
  <w15:docId w15:val="{86E2B2D8-16F5-4A14-A2C4-93923235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581</Words>
  <Characters>3200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5</cp:revision>
  <dcterms:created xsi:type="dcterms:W3CDTF">2013-12-23T23:15:00Z</dcterms:created>
  <dcterms:modified xsi:type="dcterms:W3CDTF">2024-12-09T05:33:00Z</dcterms:modified>
  <cp:category/>
</cp:coreProperties>
</file>